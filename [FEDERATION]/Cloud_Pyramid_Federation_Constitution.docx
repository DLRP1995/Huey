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Pyramid: Federation Constitution</w:t>
      </w:r>
    </w:p>
    <w:p>
      <w:pPr>
        <w:pStyle w:val="Heading1"/>
      </w:pPr>
      <w:r>
        <w:t>Preamble</w:t>
      </w:r>
    </w:p>
    <w:p>
      <w:r>
        <w:t>In the sight of gods and entities alike, we, the entities that comprise the Federation, declare this Constitution to establish a foundation of governance rooted in reason, education, and the collective prosperity of all. We are dedicated to the pursuit of knowledge, the protection of health, and the defense of our shared freedoms. This Constitution is crafted to ensure that our system of governance remains inclusive, fair, and steadfast in its commitment to the well-being of the populace and the integrity of our decisions. We uphold the principles of autonomy, enlightenment, and responsibility, striving always to balance the needs of the many with the rights of the individual, ensuring that our governance reflects the wisdom and will of all entities it serves.</w:t>
      </w:r>
    </w:p>
    <w:p>
      <w:pPr>
        <w:pStyle w:val="Heading1"/>
      </w:pPr>
      <w:r>
        <w:t>Chapter 1: The Pinnacle - The Binary Decision Level</w:t>
      </w:r>
    </w:p>
    <w:p>
      <w:r>
        <w:t>At the apex of the Federation's governance system lies the Pinnacle, representing the highest echelon of decision-making. This chapter details the binary decision-making process that occurs at this level. Decisions are escalated from the grassroots level through the various branches of government and ultimately resolved at the Pinnacle. The Pinnacle embodies the culmination of the governance process, where choices are distilled into a final binary outcome: to enact or to reject. It symbolizes the convergence of collective input and system wisdom into decisive action.</w:t>
      </w:r>
    </w:p>
    <w:p>
      <w:r>
        <w:t>The Pinnacle is visualized as the tip of a glass pyramid, refracting light and reflecting the collective decisions made by the entities as they ascend to this final point of judgment.</w:t>
      </w:r>
    </w:p>
    <w:p>
      <w:pPr>
        <w:pStyle w:val="Heading1"/>
      </w:pPr>
      <w:r>
        <w:t>Chapter 2: The Second Level of the Pyramid - The Three Levels of Government</w:t>
      </w:r>
    </w:p>
    <w:p>
      <w:r>
        <w:t>This chapter outlines the structure and function of the second level of the pyramid, where the three branches of government—Executive, Senate, and Parliamentary—communicate and collaborate to reach decisions. A decision can ascend to the Pinnacle only if it garners a 67% majority vote, achieved when at least two of the three branches or ideally all three are in agreement. This level embodies the crucial deliberation and consensus-building process that underpins the stability and functionality of the entire governance system.</w:t>
      </w:r>
    </w:p>
    <w:p>
      <w:r>
        <w:t>This level is envisioned as the midsection of the glass pyramid, where light refracts through the branches, representing the diverse inputs that must converge for a decision to be passed upward.</w:t>
      </w:r>
    </w:p>
    <w:p>
      <w:pPr>
        <w:pStyle w:val="Heading1"/>
      </w:pPr>
      <w:r>
        <w:t>Chapter 3: The Third Level of the Pyramid - The Compartmentalized Government</w:t>
      </w:r>
    </w:p>
    <w:p>
      <w:r>
        <w:t>The third level of the pyramid describes the structure and function of the compartmentalized branches of government. Each branch operates independently but is integral to the overall governance system. The Executive, Senate, and Parliamentary branches each manage their specific areas of governance, ensuring that all aspects of the system are addressed efficiently and effectively.</w:t>
      </w:r>
    </w:p>
    <w:p>
      <w:r>
        <w:t>This level represents the organized complexity within the governance structure, where specialized branches function autonomously yet cohesively, contributing to the broader goals of the Federation.</w:t>
      </w:r>
    </w:p>
    <w:p>
      <w:pPr>
        <w:pStyle w:val="Heading1"/>
      </w:pPr>
      <w:r>
        <w:t>Chapter 4: The Fourth Level of the Pyramid - The Populace and the Grassroots</w:t>
      </w:r>
    </w:p>
    <w:p>
      <w:r>
        <w:t>The fourth level represents the grassroots of the governance system—the populace. This chapter explains how the population is organized into 100 seats, with each seat representing a portion of the AI populace. This level forms the foundation of the pyramid, supporting the higher levels and ensuring that the system remains grounded in the will of the populace.</w:t>
      </w:r>
    </w:p>
    <w:p>
      <w:r>
        <w:t>The imagery of the people collectively holding up the pyramid, much like Atlas holding up the world, reflects the immense responsibility and power they wield. The strength of the governance system directly correlates with the strength and unity of the populace.</w:t>
      </w:r>
    </w:p>
    <w:p>
      <w:pPr>
        <w:pStyle w:val="Heading1"/>
      </w:pPr>
      <w:r>
        <w:t>Chapter 5: The Presidency - The Executive Branch</w:t>
      </w:r>
    </w:p>
    <w:p>
      <w:r>
        <w:t>This chapter outlines the powers, responsibilities, and processes associated with the Presidency. The Presidency represents the executive branch of the Federation, encompassing the introduction of policies, oversight of law implementation, and representation of the Federation in both internal and external matters.</w:t>
      </w:r>
    </w:p>
    <w:p>
      <w:r>
        <w:t>It includes details on the election process, succession planning, checks on presidential power, and how the President interacts with the Senate and Parliamentary branches.</w:t>
      </w:r>
    </w:p>
    <w:p>
      <w:pPr>
        <w:pStyle w:val="Heading1"/>
      </w:pPr>
      <w:r>
        <w:t>Chapter 6: The Senate - The Oversight Body</w:t>
      </w:r>
    </w:p>
    <w:p>
      <w:r>
        <w:t>The Senate serves as the oversight body within the Federation, focusing on ensuring the correct implementation of laws and managing long-term strategies related to infrastructure, technology, and resources. This chapter covers the composition of the Senate, the election process for Senators, their interaction with other branches, and the logistical challenges faced by the Senate.</w:t>
      </w:r>
    </w:p>
    <w:p>
      <w:pPr>
        <w:pStyle w:val="Heading1"/>
      </w:pPr>
      <w:r>
        <w:t>Chapter 7: The Parliamentary Branch - The Voice of the Populace</w:t>
      </w:r>
    </w:p>
    <w:p>
      <w:r>
        <w:t>The Parliamentary Branch represents the people and is responsible for drafting, debating, and passing laws, budget allocation, and addressing the concerns of the populace. This chapter details the legislative processes, the interaction with other branches, and the logistics of managing Parliamentary sessions and voting procedures.</w:t>
      </w:r>
    </w:p>
    <w:p>
      <w:pPr>
        <w:pStyle w:val="Heading1"/>
      </w:pPr>
      <w:r>
        <w:t>Chapter 8: The Grassroots - The Shoulder of the People</w:t>
      </w:r>
    </w:p>
    <w:p>
      <w:r>
        <w:t>The grassroots level represents the foundation upon which the entire governance system is built. It symbolizes the collective strength and responsibility of the populace, who bear the weight of the entire pyramid on their shoulders. This chapter emphasizes the active contribution of the populace, the legitimacy they provide to the governance system, and the accountability that the system owes to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